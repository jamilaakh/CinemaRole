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Tableau des utilisateurs et rôles</w:t>
      </w:r>
    </w:p>
    <w:p>
      <w:pPr>
        <w:pStyle w:val="Heading1"/>
      </w:pPr>
      <w:r>
        <w:t>1. Liste des utilisateurs cibles</w:t>
      </w:r>
    </w:p>
    <w:p>
      <w:r>
        <w:t>But : Distinguer les types d’utilisateurs qui interagiront avec l’application.</w:t>
      </w:r>
    </w:p>
    <w:p/>
    <w:p>
      <w:r>
        <w:t>● Visiteur non inscrit : Internaute consultant librement le contenu sans créer de compte.</w:t>
      </w:r>
    </w:p>
    <w:p>
      <w:r>
        <w:t>● Utilisateur régulier : Passionné de cinéma qui s'inscrit sur la plateforme pour interagir.</w:t>
      </w:r>
    </w:p>
    <w:p>
      <w:r>
        <w:t>● Administrateur : Membre de l’équipe de gestion responsable du contenu et de la modération.</w:t>
      </w:r>
    </w:p>
    <w:p>
      <w:pPr>
        <w:pStyle w:val="Heading1"/>
      </w:pPr>
      <w:r>
        <w:t>2. Rôles et permissions</w:t>
      </w:r>
    </w:p>
    <w:p>
      <w:r>
        <w:t>But : Associer à chaque type d’utilisateur ses actions autorisées dans l’application.</w:t>
      </w:r>
    </w:p>
    <w:p/>
    <w:p>
      <w:r>
        <w:t>● Visiteur non inscrit :</w:t>
        <w:br/>
        <w:t xml:space="preserve">  - Consulter les critiques</w:t>
        <w:br/>
        <w:t xml:space="preserve">  - Voir les notes</w:t>
        <w:br/>
        <w:t xml:space="preserve">  - Accéder aux fiches des films/séries</w:t>
      </w:r>
    </w:p>
    <w:p>
      <w:r>
        <w:t>● Utilisateur régulier :</w:t>
        <w:br/>
        <w:t xml:space="preserve">  - Créer un compte / se connecter</w:t>
        <w:br/>
        <w:t xml:space="preserve">  - Noter des films/séries</w:t>
        <w:br/>
        <w:t xml:space="preserve">  - Écrire/modifier/supprimer ses critiques</w:t>
        <w:br/>
        <w:t xml:space="preserve">  - Ajouter aux favoris</w:t>
        <w:br/>
        <w:t xml:space="preserve">  - Commenter</w:t>
        <w:br/>
        <w:t xml:space="preserve">  - Rechercher des contenus</w:t>
      </w:r>
    </w:p>
    <w:p>
      <w:r>
        <w:t>● Administrateur :</w:t>
        <w:br/>
        <w:t xml:space="preserve">  - Ajouter / modifier / supprimer des films et séries</w:t>
        <w:br/>
        <w:t xml:space="preserve">  - Supprimer des critiques/commentaires inappropriés</w:t>
        <w:br/>
        <w:t xml:space="preserve">  - Gérer les comptes utilisateurs</w:t>
      </w:r>
    </w:p>
    <w:p>
      <w:pPr>
        <w:pStyle w:val="Heading1"/>
      </w:pPr>
      <w:r>
        <w:t>3. Lien avec les technologies</w:t>
      </w:r>
    </w:p>
    <w:p>
      <w:r>
        <w:t>But : Préparer l’implémentation des rôles dans Laravel ou React.</w:t>
      </w:r>
    </w:p>
    <w:p/>
    <w:p>
      <w:r>
        <w:t>● Laravel : Gestion des rôles via middleware ou policies (ex: 'can:manage-users', 'can:edit-reviews').</w:t>
      </w:r>
    </w:p>
    <w:p>
      <w:r>
        <w:t>● React : Routes protégées conditionnelles selon les rôles avec redirection selon les autorisations.</w:t>
      </w:r>
    </w:p>
    <w:p>
      <w:pPr>
        <w:pStyle w:val="Heading1"/>
      </w:pPr>
      <w:r>
        <w:t>4. Livrable final attendu</w:t>
      </w:r>
    </w:p>
    <w:p>
      <w:r>
        <w:t>Tableau clair avec nom, description et rôles/permissions 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Type d'utilisateur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Rôles et permissions</w:t>
            </w:r>
          </w:p>
        </w:tc>
      </w:tr>
      <w:tr>
        <w:tc>
          <w:tcPr>
            <w:tcW w:type="dxa" w:w="2880"/>
          </w:tcPr>
          <w:p>
            <w:r>
              <w:t>Visiteur non inscrit</w:t>
            </w:r>
          </w:p>
        </w:tc>
        <w:tc>
          <w:tcPr>
            <w:tcW w:type="dxa" w:w="2880"/>
          </w:tcPr>
          <w:p>
            <w:r>
              <w:t>Internaute consultant librement le contenu sans créer de compte</w:t>
            </w:r>
          </w:p>
        </w:tc>
        <w:tc>
          <w:tcPr>
            <w:tcW w:type="dxa" w:w="2880"/>
          </w:tcPr>
          <w:p>
            <w:r>
              <w:t>- Consulter les critiques</w:t>
              <w:br/>
              <w:t>- Voir les notes</w:t>
              <w:br/>
              <w:t>- Accéder aux fiches</w:t>
            </w:r>
          </w:p>
        </w:tc>
      </w:tr>
      <w:tr>
        <w:tc>
          <w:tcPr>
            <w:tcW w:type="dxa" w:w="2880"/>
          </w:tcPr>
          <w:p>
            <w:r>
              <w:t>Utilisateur régulier</w:t>
            </w:r>
          </w:p>
        </w:tc>
        <w:tc>
          <w:tcPr>
            <w:tcW w:type="dxa" w:w="2880"/>
          </w:tcPr>
          <w:p>
            <w:r>
              <w:t>Utilisateur inscrit passionné de cinéma</w:t>
            </w:r>
          </w:p>
        </w:tc>
        <w:tc>
          <w:tcPr>
            <w:tcW w:type="dxa" w:w="2880"/>
          </w:tcPr>
          <w:p>
            <w:r>
              <w:t>- Créer un compte / se connecter</w:t>
              <w:br/>
              <w:t>- Noter, commenter, modifier/supprimer ses critiques</w:t>
              <w:br/>
              <w:t>- Ajouter aux favoris</w:t>
              <w:br/>
              <w:t>- Rechercher des contenus</w:t>
            </w:r>
          </w:p>
        </w:tc>
      </w:tr>
      <w:tr>
        <w:tc>
          <w:tcPr>
            <w:tcW w:type="dxa" w:w="2880"/>
          </w:tcPr>
          <w:p>
            <w:r>
              <w:t>Administrateur</w:t>
            </w:r>
          </w:p>
        </w:tc>
        <w:tc>
          <w:tcPr>
            <w:tcW w:type="dxa" w:w="2880"/>
          </w:tcPr>
          <w:p>
            <w:r>
              <w:t>Membre de l’équipe de gestion de la plateforme</w:t>
            </w:r>
          </w:p>
        </w:tc>
        <w:tc>
          <w:tcPr>
            <w:tcW w:type="dxa" w:w="2880"/>
          </w:tcPr>
          <w:p>
            <w:r>
              <w:t>- Gérer les films/séries</w:t>
              <w:br/>
              <w:t>- Supprimer contenus inappropriés</w:t>
              <w:br/>
              <w:t>- Gérer les utilisateurs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